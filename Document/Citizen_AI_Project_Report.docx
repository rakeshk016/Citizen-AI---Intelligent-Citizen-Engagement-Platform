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Citizen AI - Project Completion Report</w:t>
      </w:r>
    </w:p>
    <w:p>
      <w:pPr>
        <w:pStyle w:val="Heading2"/>
      </w:pPr>
      <w:r>
        <w:t>📌 Project Overview</w:t>
      </w:r>
    </w:p>
    <w:p>
      <w:r>
        <w:br/>
        <w:t>Project Title: Citizen AI</w:t>
        <w:br/>
        <w:t>Team:</w:t>
        <w:br/>
        <w:t>- Rakesh Kambala (Team Leader)</w:t>
        <w:br/>
        <w:t>- Rayee Gowtham</w:t>
        <w:br/>
        <w:t>- B Siva Gopi Chandu</w:t>
        <w:br/>
        <w:t>- Macharla Balaji</w:t>
        <w:br/>
        <w:br/>
        <w:t>Description:</w:t>
        <w:br/>
        <w:t>The project, Citizen AI, aims to provide a platform for effective citizen-government interaction by allowing users to post issues, view resolutions, and track status via an AI-assisted application. The system utilizes a SQLite database, integrates Watson for AI-based insights, and is accessible through a user-friendly interface.</w:t>
        <w:br/>
      </w:r>
    </w:p>
    <w:p>
      <w:pPr>
        <w:pStyle w:val="Heading2"/>
      </w:pPr>
      <w:r>
        <w:t>🚀 Milestones &amp; Activities Summary</w:t>
      </w:r>
    </w:p>
    <w:p>
      <w:pPr>
        <w:pStyle w:val="ListBullet"/>
      </w:pPr>
      <w:r>
        <w:t>✅ Requirement analysis and planning</w:t>
      </w:r>
    </w:p>
    <w:p>
      <w:pPr>
        <w:pStyle w:val="ListBullet"/>
      </w:pPr>
      <w:r>
        <w:t>✅ Database schema design using SQLite</w:t>
      </w:r>
    </w:p>
    <w:p>
      <w:pPr>
        <w:pStyle w:val="ListBullet"/>
      </w:pPr>
      <w:r>
        <w:t>✅ Frontend and backend integration</w:t>
      </w:r>
    </w:p>
    <w:p>
      <w:pPr>
        <w:pStyle w:val="ListBullet"/>
      </w:pPr>
      <w:r>
        <w:t>✅ IBM Watson API integration for NLP and insight extraction</w:t>
      </w:r>
    </w:p>
    <w:p>
      <w:pPr>
        <w:pStyle w:val="ListBullet"/>
      </w:pPr>
      <w:r>
        <w:t>✅ Testing of full-stack workflow</w:t>
      </w:r>
    </w:p>
    <w:p>
      <w:pPr>
        <w:pStyle w:val="ListBullet"/>
      </w:pPr>
      <w:r>
        <w:t>✅ GitHub project repo setup and file management</w:t>
      </w:r>
    </w:p>
    <w:p>
      <w:pPr>
        <w:pStyle w:val="ListBullet"/>
      </w:pPr>
      <w:r>
        <w:t>✅ Documentation and report updates</w:t>
      </w:r>
    </w:p>
    <w:p>
      <w:pPr>
        <w:pStyle w:val="Heading2"/>
      </w:pPr>
      <w:r>
        <w:t>📁 Deliverables Uploaded to GitHub</w:t>
      </w:r>
    </w:p>
    <w:p>
      <w:r>
        <w:t>GitHub repository link: [Provide your actual GitHub URL here]</w:t>
      </w:r>
    </w:p>
    <w:p>
      <w:r>
        <w:t>The following items have been uploaded to the repository:</w:t>
      </w:r>
    </w:p>
    <w:p>
      <w:pPr>
        <w:pStyle w:val="ListBullet"/>
      </w:pPr>
      <w:r>
        <w:t>✅ Source code (backend, frontend)</w:t>
      </w:r>
    </w:p>
    <w:p>
      <w:pPr>
        <w:pStyle w:val="ListBullet"/>
      </w:pPr>
      <w:r>
        <w:t>✅ SQLite database files</w:t>
      </w:r>
    </w:p>
    <w:p>
      <w:pPr>
        <w:pStyle w:val="ListBullet"/>
      </w:pPr>
      <w:r>
        <w:t>✅ IBM Watson integration scripts</w:t>
      </w:r>
    </w:p>
    <w:p>
      <w:pPr>
        <w:pStyle w:val="ListBullet"/>
      </w:pPr>
      <w:r>
        <w:t>✅ Screenshots of the working application</w:t>
      </w:r>
    </w:p>
    <w:p>
      <w:pPr>
        <w:pStyle w:val="ListBullet"/>
      </w:pPr>
      <w:r>
        <w:t>✅ Project documentation</w:t>
      </w:r>
    </w:p>
    <w:p>
      <w:pPr>
        <w:pStyle w:val="ListBullet"/>
      </w:pPr>
      <w:r>
        <w:t>✅ Optional: Project demo video (if available)</w:t>
      </w:r>
    </w:p>
    <w:p>
      <w:pPr>
        <w:pStyle w:val="Heading2"/>
      </w:pPr>
      <w:r>
        <w:t>🛠️ Kanban Board Updates</w:t>
      </w:r>
    </w:p>
    <w:p>
      <w:r>
        <w:br/>
        <w:t>All task cards have been updated on the Kanban board under Task &amp; Progress section:</w:t>
        <w:br/>
        <w:t>- Cards moved to Review indicating project phase completion</w:t>
        <w:br/>
        <w:t>- Comments added for mentor interactions and clarifications</w:t>
        <w:br/>
      </w:r>
    </w:p>
    <w:p>
      <w:pPr>
        <w:pStyle w:val="Heading2"/>
      </w:pPr>
      <w:r>
        <w:t>📷 Screenshots &amp; Outputs</w:t>
      </w:r>
    </w:p>
    <w:p>
      <w:r>
        <w:t>Screenshots added in `/docs/screenshots/` folder on GitHub</w:t>
      </w:r>
    </w:p>
    <w:p>
      <w:r>
        <w:t>Sample outputs and application views included in the report</w:t>
      </w:r>
    </w:p>
    <w:p>
      <w:pPr>
        <w:pStyle w:val="Heading2"/>
      </w:pPr>
      <w:r>
        <w:t>🌐 Application Links</w:t>
      </w:r>
    </w:p>
    <w:p>
      <w:r>
        <w:t>If deployed: Add your application URLs here</w:t>
      </w:r>
    </w:p>
    <w:p>
      <w:r>
        <w:t>e.g., Demo App: https://citizen-ai-demo.vercel.app</w:t>
      </w:r>
    </w:p>
    <w:p>
      <w:pPr>
        <w:pStyle w:val="Heading2"/>
      </w:pPr>
      <w:r>
        <w:t>📹 Project Demonstration Video (Optional)</w:t>
      </w:r>
    </w:p>
    <w:p>
      <w:r>
        <w:t>If created, uploaded in `/docs/video_demo/` folder or shared via GitHub release.</w:t>
      </w:r>
    </w:p>
    <w:p>
      <w:pPr>
        <w:pStyle w:val="Heading2"/>
      </w:pPr>
      <w:r>
        <w:t>✅ Project Completion Status</w:t>
      </w:r>
    </w:p>
    <w:p>
      <w:r>
        <w:br/>
        <w:t>- 90%+ completion</w:t>
        <w:br/>
        <w:t>- Awaiting mentor review and approval</w:t>
        <w:br/>
        <w:t>- Certificate generation pending mentor sign-off</w:t>
        <w:br/>
      </w:r>
    </w:p>
    <w:p>
      <w:pPr>
        <w:pStyle w:val="Heading2"/>
      </w:pPr>
      <w:r>
        <w:t>💬 Mentor Communication</w:t>
      </w:r>
    </w:p>
    <w:p>
      <w:r>
        <w:t>Comments and queries regarding development activities have been added directly on Kanban cards for transparency and feedback.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